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143000" cy="14895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Васильев Василий Сертификат за участие (25.12.2077 г.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895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