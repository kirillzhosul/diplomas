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48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ванов Иван Диплом за лучший проект (29.05.2020 г.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895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